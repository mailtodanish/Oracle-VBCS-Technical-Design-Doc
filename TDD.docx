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TDD for vbcookbook VBCS App</w:t>
      </w:r>
    </w:p>
    <w:p>
      <w:r>
        <w:t>The vbcookbook app is being developed in the VBCS environment, and its technical details are as follows:</w:t>
      </w:r>
    </w:p>
    <w:p>
      <w:pPr>
        <w:pStyle w:val="Title"/>
        <w:jc w:val="left"/>
      </w:pPr>
      <w:r>
        <w:t>Application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hRule="exact"/>
        </w:trPr>
        <w:tc>
          <w:tcPr>
            <w:tcW w:type="dxa" w:w="2160"/>
            <w:vMerge w:val="restart"/>
          </w:tcPr>
          <w:p>
            <w:r>
              <w:rPr>
                <w:b/>
              </w:rPr>
              <w:t>ROOT URL</w:t>
            </w:r>
          </w:p>
        </w:tc>
        <w:tc>
          <w:tcPr>
            <w:tcW w:type="dxa" w:w="2160"/>
            <w:vMerge w:val="restart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160"/>
            <w:vMerge w:val="restart"/>
          </w:tcPr>
          <w:p>
            <w:r>
              <w:rPr>
                <w:b/>
              </w:rPr>
              <w:t>SOURCE VERSION</w:t>
            </w:r>
          </w:p>
        </w:tc>
        <w:tc>
          <w:tcPr>
            <w:tcW w:type="dxa" w:w="2160"/>
            <w:vMerge w:val="restart"/>
          </w:tcPr>
          <w:p>
            <w:r>
              <w:rPr>
                <w:b/>
              </w:rPr>
              <w:t>VBCS VERSION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</w:tcPr>
          <w:p>
            <w:r>
              <w:t>vbcookbook</w:t>
            </w:r>
          </w:p>
        </w:tc>
        <w:tc>
          <w:tcPr>
            <w:tcW w:type="dxa" w:w="2160"/>
          </w:tcPr>
          <w:p>
            <w:r>
              <w:t>2310.0.0</w:t>
            </w:r>
          </w:p>
        </w:tc>
        <w:tc>
          <w:tcPr>
            <w:tcW w:type="dxa" w:w="2160"/>
          </w:tcPr>
          <w:p>
            <w:r>
              <w:t>2310</w:t>
            </w:r>
          </w:p>
        </w:tc>
        <w:tc>
          <w:tcPr>
            <w:tcW w:type="dxa" w:w="2160"/>
          </w:tcPr>
          <w:p>
            <w:r>
              <w:t>20230620-23.10.3</w:t>
            </w:r>
          </w:p>
        </w:tc>
      </w:tr>
    </w:tbl>
    <w:p/>
    <w:p>
      <w:pPr>
        <w:pStyle w:val="Title"/>
        <w:jc w:val="left"/>
      </w:pPr>
      <w:r>
        <w:t>Business Objects</w:t>
      </w:r>
    </w:p>
    <w:p>
      <w:pPr>
        <w:pStyle w:val="Heading1"/>
        <w:jc w:val="left"/>
      </w:pPr>
      <w:r>
        <w:t>1. Skill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Skill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Skill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</w:tr>
    </w:tbl>
    <w:p>
      <w:pPr>
        <w:pStyle w:val="Heading1"/>
        <w:jc w:val="left"/>
      </w:pPr>
      <w:r>
        <w:t>2. JobHistory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JobHistory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JobHistory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Employee</w:t>
            </w:r>
          </w:p>
        </w:tc>
      </w:tr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startDate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Start date</w:t>
            </w:r>
          </w:p>
        </w:tc>
      </w:tr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endDate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End date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job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Job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</w:tr>
    </w:tbl>
    <w:p>
      <w:pPr>
        <w:pStyle w:val="Heading1"/>
        <w:jc w:val="left"/>
      </w:pPr>
      <w:r>
        <w:t>3. Location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Location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Location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streetAddress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StreetAddress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postalCode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Postal Code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stateProvince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State / Province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</w:tr>
    </w:tbl>
    <w:p>
      <w:pPr>
        <w:pStyle w:val="Heading1"/>
        <w:jc w:val="left"/>
      </w:pPr>
      <w:r>
        <w:t>4. Department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Department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Department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departmentName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Department Name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totalSalary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totalSalary</w:t>
            </w:r>
          </w:p>
        </w:tc>
      </w:tr>
    </w:tbl>
    <w:p>
      <w:pPr>
        <w:pStyle w:val="Heading1"/>
        <w:jc w:val="left"/>
      </w:pPr>
      <w:r>
        <w:t>5. Region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Region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Region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regionName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RegionName</w:t>
            </w:r>
          </w:p>
        </w:tc>
      </w:tr>
    </w:tbl>
    <w:p>
      <w:pPr>
        <w:pStyle w:val="Heading1"/>
        <w:jc w:val="left"/>
      </w:pPr>
      <w:r>
        <w:t>6. Job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Job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Job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jobTitle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Job title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minSalary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Minimum salary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maxSalary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Maximum salary</w:t>
            </w:r>
          </w:p>
        </w:tc>
      </w:tr>
    </w:tbl>
    <w:p>
      <w:pPr>
        <w:pStyle w:val="Heading1"/>
        <w:jc w:val="left"/>
      </w:pPr>
      <w:r>
        <w:t>7. EmployeeSkill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EmployeeSkill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Employee Skill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skill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Skill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Employee</w:t>
            </w:r>
          </w:p>
        </w:tc>
      </w:tr>
    </w:tbl>
    <w:p>
      <w:pPr>
        <w:pStyle w:val="Heading1"/>
        <w:jc w:val="left"/>
      </w:pPr>
      <w:r>
        <w:t>8. Employee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First Name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Name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phoneNumber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Phone number</w:t>
            </w:r>
          </w:p>
        </w:tc>
      </w:tr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hireDate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Hire date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job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Job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commissionPct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Commission Percent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review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Review Needed</w:t>
            </w:r>
          </w:p>
        </w:tc>
      </w:tr>
    </w:tbl>
    <w:p>
      <w:pPr>
        <w:pStyle w:val="Heading1"/>
        <w:jc w:val="left"/>
      </w:pPr>
      <w:r>
        <w:t>9. Country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Country</w:t>
            </w:r>
          </w:p>
        </w:tc>
      </w:tr>
      <w:tr>
        <w:tc>
          <w:tcPr>
            <w:tcW w:type="dxa" w:w="4320"/>
          </w:tcPr>
          <w:p>
            <w:r>
              <w:t>displayLabel</w:t>
            </w:r>
          </w:p>
        </w:tc>
        <w:tc>
          <w:tcPr>
            <w:tcW w:type="dxa" w:w="4320"/>
          </w:tcPr>
          <w:p>
            <w:r>
              <w:t>Country</w:t>
            </w:r>
          </w:p>
        </w:tc>
      </w:tr>
      <w:tr>
        <w:tc>
          <w:tcPr>
            <w:tcW w:type="dxa" w:w="4320"/>
          </w:tcPr>
          <w:p>
            <w:r>
              <w:t>setupData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2"/>
        <w:jc w:val="left"/>
      </w:pPr>
      <w:r>
        <w:t>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UNIQUE</w:t>
            </w:r>
          </w:p>
        </w:tc>
        <w:tc>
          <w:tcPr>
            <w:tcW w:type="dxa" w:w="1728"/>
            <w:vMerge w:val="restart"/>
          </w:tcPr>
          <w:p>
            <w:r>
              <w:rPr>
                <w:b/>
              </w:rPr>
              <w:t>DISPLAY LABEL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creationDate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</w:t>
            </w:r>
          </w:p>
        </w:tc>
      </w:tr>
      <w:tr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lastUpdateDate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Created By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lastUpdatedBy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Last Updated By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abcsChangeNumber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Version Number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countryName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Country Name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Region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countryCode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Country Code</w:t>
            </w:r>
          </w:p>
        </w:tc>
      </w:tr>
    </w:tbl>
    <w:p/>
    <w:p>
      <w:pPr>
        <w:pStyle w:val="Title"/>
        <w:jc w:val="left"/>
      </w:pPr>
      <w:r>
        <w:t>Services/Connections</w:t>
      </w:r>
    </w:p>
    <w:p>
      <w:pPr>
        <w:pStyle w:val="Heading1"/>
        <w:jc w:val="left"/>
      </w:pPr>
      <w:r>
        <w:t>1. activities_vb</w:t>
      </w:r>
    </w:p>
    <w:p>
      <w:pPr>
        <w:jc w:val="left"/>
      </w:pPr>
      <w:r>
        <w:t>This is used to capture task and appointment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activities</w:t>
            </w:r>
          </w:p>
        </w:tc>
      </w:tr>
    </w:tbl>
    <w:p>
      <w:pPr>
        <w:pStyle w:val="Heading2"/>
        <w:jc w:val="left"/>
      </w:pPr>
      <w:r>
        <w:t>Servers/Profile</w:t>
      </w:r>
    </w:p>
    <w:p>
      <w:pPr>
        <w:pStyle w:val="Heading3"/>
        <w:jc w:val="left"/>
      </w:pPr>
      <w:r>
        <w:t>1. default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URL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AUTHENTICATION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ANONYMOUS ACCESS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https://your-fa-instance.oracledemos.com/crmRestApi/resources/11.13.18.05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True</w:t>
            </w:r>
          </w:p>
        </w:tc>
      </w:tr>
    </w:tbl>
    <w:p>
      <w:pPr>
        <w:pStyle w:val="Heading1"/>
        <w:jc w:val="left"/>
      </w:pPr>
      <w:r>
        <w:t>2. ords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ords</w:t>
            </w:r>
          </w:p>
        </w:tc>
      </w:tr>
    </w:tbl>
    <w:p>
      <w:pPr>
        <w:pStyle w:val="Heading2"/>
        <w:jc w:val="left"/>
      </w:pPr>
      <w:r>
        <w:t>Servers/Profile</w:t>
      </w:r>
    </w:p>
    <w:p>
      <w:pPr>
        <w:pStyle w:val="Heading3"/>
        <w:jc w:val="left"/>
      </w:pPr>
      <w:r>
        <w:t>1. default</w:t>
      </w:r>
    </w:p>
    <w:p>
      <w:pPr>
        <w:jc w:val="left"/>
      </w:pPr>
      <w:r>
        <w:t>Sample Ords REST HR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URL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AUTHENTICATION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ANONYMOUS ACCESS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https://apex.oracle.com/pls/apex/sample_ords_rest/hr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  <w:jc w:val="left"/>
      </w:pPr>
      <w:r>
        <w:t>3. ocm</w:t>
      </w:r>
    </w:p>
    <w:p>
      <w:pPr>
        <w:jc w:val="left"/>
      </w:pPr>
      <w:r>
        <w:t>Oracle Content Management REST API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OCM Documents API 1.2</w:t>
            </w:r>
          </w:p>
        </w:tc>
      </w:tr>
    </w:tbl>
    <w:p>
      <w:pPr>
        <w:pStyle w:val="Heading2"/>
        <w:jc w:val="left"/>
      </w:pPr>
      <w:r>
        <w:t>Servers/Profile</w:t>
      </w:r>
    </w:p>
    <w:p>
      <w:pPr>
        <w:pStyle w:val="Heading3"/>
        <w:jc w:val="left"/>
      </w:pPr>
      <w:r>
        <w:t>1. default</w:t>
      </w:r>
    </w:p>
    <w:p>
      <w:pPr>
        <w:jc w:val="lef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URL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AUTHENTICATION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ANONYMOUS ACCESS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https://your-ocm-instance.ocm.ocp.oraclecloud.com/documents/api/1.2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True</w:t>
            </w:r>
          </w:p>
        </w:tc>
      </w:tr>
    </w:tbl>
    <w:p/>
    <w:p>
      <w:pPr>
        <w:pStyle w:val="Title"/>
        <w:jc w:val="left"/>
      </w:pPr>
      <w:r>
        <w:t>Profiles</w:t>
      </w:r>
    </w:p>
    <w:p>
      <w:pPr>
        <w:jc w:val="left"/>
      </w:pPr>
      <w:r>
        <w:t>Below profiles has been created in applictaion.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ID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DISPLAY NAME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base_configuration</w:t>
            </w:r>
          </w:p>
        </w:tc>
        <w:tc>
          <w:tcPr>
            <w:tcW w:type="dxa" w:w="2880"/>
          </w:tcPr>
          <w:p>
            <w:r>
              <w:t>Base configuration</w:t>
            </w:r>
          </w:p>
        </w:tc>
        <w:tc>
          <w:tcPr>
            <w:tcW w:type="dxa" w:w="2880"/>
          </w:tcPr>
          <w:p>
            <w:r>
              <w:t>Default development profile in VBCS</w:t>
            </w:r>
          </w:p>
        </w:tc>
      </w:tr>
    </w:tbl>
    <w:p/>
    <w:p>
      <w:pPr>
        <w:pStyle w:val="Title"/>
        <w:jc w:val="left"/>
      </w:pPr>
      <w:r>
        <w:t>User Roles</w:t>
      </w:r>
    </w:p>
    <w:p>
      <w:pPr>
        <w:jc w:val="left"/>
      </w:pPr>
      <w:r>
        <w:t>Below roles has been created in applictaion.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ID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</w:tbl>
    <w:p/>
    <w:p>
      <w:pPr>
        <w:pStyle w:val="Title"/>
        <w:jc w:val="left"/>
      </w:pPr>
      <w:r>
        <w:t>Web Apps</w:t>
      </w:r>
    </w:p>
    <w:p>
      <w:pPr>
        <w:pStyle w:val="Heading1"/>
        <w:jc w:val="left"/>
      </w:pPr>
      <w:r>
        <w:t>1. vbcookbook</w:t>
      </w:r>
    </w:p>
    <w:p>
      <w:pPr>
        <w:pStyle w:val="Heading1"/>
        <w:jc w:val="left"/>
      </w:pPr>
      <w:r>
        <w:t>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DocReferenceType</w:t>
            </w:r>
          </w:p>
        </w:tc>
        <w:tc>
          <w:tcPr>
            <w:tcW w:type="dxa" w:w="4320"/>
          </w:tcPr>
          <w:p>
            <w:r>
              <w:t>{'label': 'string', 'type': 'string', 'url': 'string'}</w:t>
            </w:r>
          </w:p>
        </w:tc>
      </w:tr>
      <w:tr>
        <w:tc>
          <w:tcPr>
            <w:tcW w:type="dxa" w:w="4320"/>
          </w:tcPr>
          <w:p>
            <w:r>
              <w:t>RecipeType</w:t>
            </w:r>
          </w:p>
        </w:tc>
        <w:tc>
          <w:tcPr>
            <w:tcW w:type="dxa" w:w="4320"/>
          </w:tcPr>
          <w:p>
            <w:r>
              <w:t>{'apiRef': 'DocReferenceType[]', 'category': 'string', 'desc': 'string', 'id': 'string', 'label': 'string', 'icon': 'string', 'redwood': 'string', 'seeAlso': 'DocReferenceType[]', 'shortDesc': 'string', 'subCategory': 'string'}</w:t>
            </w:r>
          </w:p>
        </w:tc>
      </w:tr>
    </w:tbl>
    <w:p>
      <w:pPr>
        <w:pStyle w:val="Heading1"/>
        <w:jc w:val="left"/>
      </w:pPr>
      <w:r>
        <w:t>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880"/>
            <w:vMerge w:val="restart"/>
          </w:tcPr>
          <w:p>
            <w:r>
              <w:rPr>
                <w:b/>
              </w:rPr>
              <w:t>DEFAULT VALUE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canNavigateBack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False</w:t>
            </w:r>
          </w:p>
        </w:tc>
      </w:tr>
      <w:tr>
        <w:tc>
          <w:tcPr>
            <w:tcW w:type="dxa" w:w="2880"/>
          </w:tcPr>
          <w:p>
            <w:r>
              <w:t>currentRecipe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[[ $application.functions.getRecipeMetadataForPage($application.currentPage )]]</w:t>
            </w:r>
          </w:p>
        </w:tc>
      </w:tr>
      <w:tr>
        <w:tc>
          <w:tcPr>
            <w:tcW w:type="dxa" w:w="2880"/>
          </w:tcPr>
          <w:p>
            <w:r>
              <w:t>isMobileDevice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{{ $application.functions.isMobileDevice() }}</w:t>
            </w:r>
          </w:p>
        </w:tc>
      </w:tr>
      <w:tr>
        <w:tc>
          <w:tcPr>
            <w:tcW w:type="dxa" w:w="2880"/>
          </w:tcPr>
          <w:p>
            <w:r>
              <w:t>isThisVBDesigner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{{ window.vbInitConfig.RUNTIME_ENV_CLASS === 'vbdt/preview-core/rt/DtRuntimeEnvironment' || $application.variables.hideRecipe }}</w:t>
            </w:r>
          </w:p>
        </w:tc>
      </w:tr>
      <w:tr>
        <w:tc>
          <w:tcPr>
            <w:tcW w:type="dxa" w:w="2880"/>
          </w:tcPr>
          <w:p>
            <w:r>
              <w:t>hideRecipe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False</w:t>
            </w:r>
          </w:p>
        </w:tc>
      </w:tr>
      <w:tr>
        <w:tc>
          <w:tcPr>
            <w:tcW w:type="dxa" w:w="2880"/>
          </w:tcPr>
          <w:p>
            <w:r>
              <w:t>navMenuVisible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</w:tbl>
    <w:p>
      <w:pPr>
        <w:pStyle w:val="Heading1"/>
        <w:jc w:val="left"/>
      </w:pPr>
      <w:r>
        <w:t>Security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</w:tcPr>
          <w:p>
            <w:r>
              <w:rPr>
                <w:b/>
              </w:rPr>
              <w:t>PROPERTY</w:t>
            </w:r>
          </w:p>
        </w:tc>
        <w:tc>
          <w:tcPr>
            <w:tcW w:type="dxa" w:w="4320"/>
            <w:vMerge w:val="restart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  <w:vMerge/>
          </w:tcPr>
          <w:p/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requiresAuthentication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jc w:val="center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right"/>
    </w:pPr>
    <w:rPr>
      <w:color w:val="36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